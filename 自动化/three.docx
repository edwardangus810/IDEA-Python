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time</w:t>
      </w:r>
    </w:p>
    <w:p>
      <w:pPr>
        <w:pStyle w:val="ListNumber"/>
      </w:pPr>
      <w:r>
        <w:t>今天是星期一</w:t>
      </w:r>
    </w:p>
    <w:p>
      <w:pPr>
        <w:pStyle w:val="ListNumber"/>
      </w:pPr>
      <w:r>
        <w:t>今天是星期二</w:t>
      </w:r>
    </w:p>
    <w:p>
      <w:pPr>
        <w:pStyle w:val="ListNumber"/>
      </w:pPr>
      <w:r>
        <w:t>今天是星期三</w:t>
      </w:r>
    </w:p>
    <w:p>
      <w:pPr>
        <w:pStyle w:val="ListNumber"/>
      </w:pPr>
      <w:r>
        <w:t>今天是星期四</w:t>
      </w:r>
    </w:p>
    <w:p>
      <w:pPr>
        <w:pStyle w:val="ListNumber"/>
      </w:pPr>
      <w:r>
        <w:t>今天是星期五</w:t>
      </w:r>
    </w:p>
    <w:p>
      <w:pPr>
        <w:pStyle w:val="ListNumber"/>
      </w:pPr>
      <w:r>
        <w:t>今天是星期六</w:t>
      </w:r>
    </w:p>
    <w:p>
      <w:pPr>
        <w:pStyle w:val="ListNumber"/>
      </w:pPr>
      <w:r>
        <w:t>今天是星期日</w:t>
      </w:r>
    </w:p>
    <w:p>
      <w:pPr>
        <w:pStyle w:val="ListBullet"/>
      </w:pPr>
      <w:r>
        <w:t>今天是星期一</w:t>
      </w:r>
    </w:p>
    <w:p>
      <w:pPr>
        <w:pStyle w:val="ListBullet"/>
      </w:pPr>
      <w:r>
        <w:t>今天是星期二</w:t>
      </w:r>
    </w:p>
    <w:p>
      <w:pPr>
        <w:pStyle w:val="ListBullet"/>
      </w:pPr>
      <w:r>
        <w:t>今天是星期三</w:t>
      </w:r>
    </w:p>
    <w:p>
      <w:pPr>
        <w:pStyle w:val="ListBullet"/>
      </w:pPr>
      <w:r>
        <w:t>今天是星期四</w:t>
      </w:r>
    </w:p>
    <w:p>
      <w:pPr>
        <w:pStyle w:val="ListBullet"/>
      </w:pPr>
      <w:r>
        <w:t>今天是星期五</w:t>
      </w:r>
    </w:p>
    <w:p>
      <w:pPr>
        <w:pStyle w:val="ListBullet"/>
      </w:pPr>
      <w:r>
        <w:t>今天是星期六</w:t>
      </w:r>
    </w:p>
    <w:p>
      <w:pPr>
        <w:pStyle w:val="ListBullet"/>
      </w:pPr>
      <w:r>
        <w:t>今天是星期日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第1行1列</w:t>
            </w:r>
          </w:p>
        </w:tc>
        <w:tc>
          <w:tcPr>
            <w:tcW w:type="dxa" w:w="1440"/>
          </w:tcPr>
          <w:p>
            <w:r>
              <w:t>第1行2列</w:t>
            </w:r>
          </w:p>
        </w:tc>
        <w:tc>
          <w:tcPr>
            <w:tcW w:type="dxa" w:w="1440"/>
          </w:tcPr>
          <w:p>
            <w:r>
              <w:t>第1行3列</w:t>
            </w:r>
          </w:p>
        </w:tc>
        <w:tc>
          <w:tcPr>
            <w:tcW w:type="dxa" w:w="1440"/>
          </w:tcPr>
          <w:p>
            <w:r>
              <w:t>第1行4列</w:t>
            </w:r>
          </w:p>
        </w:tc>
        <w:tc>
          <w:tcPr>
            <w:tcW w:type="dxa" w:w="1440"/>
          </w:tcPr>
          <w:p>
            <w:r>
              <w:t>第1行5列</w:t>
            </w:r>
          </w:p>
        </w:tc>
        <w:tc>
          <w:tcPr>
            <w:tcW w:type="dxa" w:w="1440"/>
          </w:tcPr>
          <w:p>
            <w:r>
              <w:t>第1行6列</w:t>
            </w:r>
          </w:p>
        </w:tc>
      </w:tr>
      <w:tr>
        <w:tc>
          <w:tcPr>
            <w:tcW w:type="dxa" w:w="1440"/>
          </w:tcPr>
          <w:p>
            <w:r>
              <w:t>第2行1列</w:t>
            </w:r>
          </w:p>
        </w:tc>
        <w:tc>
          <w:tcPr>
            <w:tcW w:type="dxa" w:w="1440"/>
          </w:tcPr>
          <w:p>
            <w:r>
              <w:t>第2行2列</w:t>
            </w:r>
          </w:p>
        </w:tc>
        <w:tc>
          <w:tcPr>
            <w:tcW w:type="dxa" w:w="1440"/>
          </w:tcPr>
          <w:p>
            <w:r>
              <w:t>第2行3列</w:t>
            </w:r>
          </w:p>
        </w:tc>
        <w:tc>
          <w:tcPr>
            <w:tcW w:type="dxa" w:w="1440"/>
          </w:tcPr>
          <w:p>
            <w:r>
              <w:t>第2行4列</w:t>
            </w:r>
          </w:p>
        </w:tc>
        <w:tc>
          <w:tcPr>
            <w:tcW w:type="dxa" w:w="1440"/>
          </w:tcPr>
          <w:p>
            <w:r>
              <w:t>第2行5列</w:t>
            </w:r>
          </w:p>
        </w:tc>
        <w:tc>
          <w:tcPr>
            <w:tcW w:type="dxa" w:w="1440"/>
          </w:tcPr>
          <w:p>
            <w:r>
              <w:t>第2行6列</w:t>
            </w:r>
          </w:p>
        </w:tc>
      </w:tr>
      <w:tr>
        <w:tc>
          <w:tcPr>
            <w:tcW w:type="dxa" w:w="1440"/>
          </w:tcPr>
          <w:p>
            <w:r>
              <w:t>第3行1列</w:t>
            </w:r>
          </w:p>
        </w:tc>
        <w:tc>
          <w:tcPr>
            <w:tcW w:type="dxa" w:w="1440"/>
          </w:tcPr>
          <w:p>
            <w:r>
              <w:t>第3行2列</w:t>
            </w:r>
          </w:p>
        </w:tc>
        <w:tc>
          <w:tcPr>
            <w:tcW w:type="dxa" w:w="1440"/>
          </w:tcPr>
          <w:p>
            <w:r>
              <w:t>第3行3列</w:t>
            </w:r>
          </w:p>
        </w:tc>
        <w:tc>
          <w:tcPr>
            <w:tcW w:type="dxa" w:w="1440"/>
          </w:tcPr>
          <w:p>
            <w:r>
              <w:t>第3行4列</w:t>
            </w:r>
          </w:p>
        </w:tc>
        <w:tc>
          <w:tcPr>
            <w:tcW w:type="dxa" w:w="1440"/>
          </w:tcPr>
          <w:p>
            <w:r>
              <w:t>第3行5列</w:t>
            </w:r>
          </w:p>
        </w:tc>
        <w:tc>
          <w:tcPr>
            <w:tcW w:type="dxa" w:w="1440"/>
          </w:tcPr>
          <w:p>
            <w:r>
              <w:t>第3行6列</w:t>
            </w:r>
          </w:p>
        </w:tc>
      </w:tr>
      <w:tr>
        <w:tc>
          <w:tcPr>
            <w:tcW w:type="dxa" w:w="1440"/>
          </w:tcPr>
          <w:p>
            <w:r>
              <w:t>第4行1列</w:t>
            </w:r>
          </w:p>
        </w:tc>
        <w:tc>
          <w:tcPr>
            <w:tcW w:type="dxa" w:w="1440"/>
          </w:tcPr>
          <w:p>
            <w:r>
              <w:t>第4行2列</w:t>
            </w:r>
          </w:p>
        </w:tc>
        <w:tc>
          <w:tcPr>
            <w:tcW w:type="dxa" w:w="1440"/>
          </w:tcPr>
          <w:p>
            <w:r>
              <w:t>第4行3列</w:t>
            </w:r>
          </w:p>
        </w:tc>
        <w:tc>
          <w:tcPr>
            <w:tcW w:type="dxa" w:w="1440"/>
          </w:tcPr>
          <w:p>
            <w:r>
              <w:t>第4行4列</w:t>
            </w:r>
          </w:p>
        </w:tc>
        <w:tc>
          <w:tcPr>
            <w:tcW w:type="dxa" w:w="1440"/>
          </w:tcPr>
          <w:p>
            <w:r>
              <w:t>第4行5列</w:t>
            </w:r>
          </w:p>
        </w:tc>
        <w:tc>
          <w:tcPr>
            <w:tcW w:type="dxa" w:w="1440"/>
          </w:tcPr>
          <w:p>
            <w:r>
              <w:t>第4行6列</w:t>
            </w:r>
          </w:p>
        </w:tc>
      </w:tr>
      <w:tr>
        <w:tc>
          <w:tcPr>
            <w:tcW w:type="dxa" w:w="1440"/>
          </w:tcPr>
          <w:p>
            <w:r>
              <w:t>第5行1列</w:t>
            </w:r>
          </w:p>
        </w:tc>
        <w:tc>
          <w:tcPr>
            <w:tcW w:type="dxa" w:w="1440"/>
          </w:tcPr>
          <w:p>
            <w:r>
              <w:t>第5行2列</w:t>
            </w:r>
          </w:p>
        </w:tc>
        <w:tc>
          <w:tcPr>
            <w:tcW w:type="dxa" w:w="1440"/>
          </w:tcPr>
          <w:p>
            <w:r>
              <w:t>第5行3列</w:t>
            </w:r>
          </w:p>
        </w:tc>
        <w:tc>
          <w:tcPr>
            <w:tcW w:type="dxa" w:w="1440"/>
          </w:tcPr>
          <w:p>
            <w:r>
              <w:t>第5行4列</w:t>
            </w:r>
          </w:p>
        </w:tc>
        <w:tc>
          <w:tcPr>
            <w:tcW w:type="dxa" w:w="1440"/>
          </w:tcPr>
          <w:p>
            <w:r>
              <w:t>第5行5列</w:t>
            </w:r>
          </w:p>
        </w:tc>
        <w:tc>
          <w:tcPr>
            <w:tcW w:type="dxa" w:w="1440"/>
          </w:tcPr>
          <w:p>
            <w:r>
              <w:t>第5行6列</w:t>
            </w:r>
          </w:p>
        </w:tc>
      </w:tr>
      <w:tr>
        <w:tc>
          <w:tcPr>
            <w:tcW w:type="dxa" w:w="1440"/>
          </w:tcPr>
          <w:p>
            <w:r>
              <w:t>第6行1列</w:t>
            </w:r>
          </w:p>
        </w:tc>
        <w:tc>
          <w:tcPr>
            <w:tcW w:type="dxa" w:w="1440"/>
          </w:tcPr>
          <w:p>
            <w:r>
              <w:t>第6行2列</w:t>
            </w:r>
          </w:p>
        </w:tc>
        <w:tc>
          <w:tcPr>
            <w:tcW w:type="dxa" w:w="1440"/>
          </w:tcPr>
          <w:p>
            <w:r>
              <w:t>第6行3列</w:t>
            </w:r>
          </w:p>
        </w:tc>
        <w:tc>
          <w:tcPr>
            <w:tcW w:type="dxa" w:w="1440"/>
          </w:tcPr>
          <w:p>
            <w:r>
              <w:t>第6行4列</w:t>
            </w:r>
          </w:p>
        </w:tc>
        <w:tc>
          <w:tcPr>
            <w:tcW w:type="dxa" w:w="1440"/>
          </w:tcPr>
          <w:p>
            <w:r>
              <w:t>第6行5列</w:t>
            </w:r>
          </w:p>
        </w:tc>
        <w:tc>
          <w:tcPr>
            <w:tcW w:type="dxa" w:w="1440"/>
          </w:tcPr>
          <w:p>
            <w:r>
              <w:t>第6行6列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